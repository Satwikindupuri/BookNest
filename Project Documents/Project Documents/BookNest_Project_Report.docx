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2A27" w:rsidRDefault="00000000">
      <w:pPr>
        <w:pStyle w:val="Title"/>
        <w:jc w:val="center"/>
      </w:pPr>
      <w:r>
        <w:t>📘 BOOKNEST – PROJECT REPORT</w:t>
      </w:r>
    </w:p>
    <w:p w:rsidR="00742A27" w:rsidRDefault="00000000">
      <w:pPr>
        <w:pStyle w:val="Heading1"/>
      </w:pPr>
      <w:r>
        <w:t>1. INTRODUCTION</w:t>
      </w:r>
    </w:p>
    <w:p w:rsidR="00742A27" w:rsidRDefault="00000000">
      <w:pPr>
        <w:pStyle w:val="Heading2"/>
      </w:pPr>
      <w:r>
        <w:t>1.1 Project Overview</w:t>
      </w:r>
    </w:p>
    <w:p w:rsidR="00742A27" w:rsidRDefault="00000000">
      <w:pPr>
        <w:spacing w:after="120"/>
      </w:pPr>
      <w:r>
        <w:t>BookNest is a full-stack web application built using the MERN (MongoDB, Express, React, Node.js) stack that serves as an online book-selling platform. It supports role-based access for users, sellers, and admins.</w:t>
      </w:r>
    </w:p>
    <w:p w:rsidR="00742A27" w:rsidRDefault="00000000">
      <w:pPr>
        <w:pStyle w:val="Heading2"/>
      </w:pPr>
      <w:r>
        <w:t>1.2 Purpose</w:t>
      </w:r>
    </w:p>
    <w:p w:rsidR="00742A27" w:rsidRDefault="00000000">
      <w:pPr>
        <w:spacing w:after="120"/>
      </w:pPr>
      <w:r>
        <w:t>The purpose is to streamline book selling and buying digitally by offering an intuitive interface for customers, vendors, and platform admins to manage their respective operations.</w:t>
      </w:r>
    </w:p>
    <w:p w:rsidR="00742A27" w:rsidRDefault="00000000">
      <w:pPr>
        <w:pStyle w:val="Heading1"/>
      </w:pPr>
      <w:r>
        <w:t>2. IDEATION PHASE</w:t>
      </w:r>
    </w:p>
    <w:p w:rsidR="00742A27" w:rsidRDefault="00000000">
      <w:pPr>
        <w:pStyle w:val="Heading2"/>
      </w:pPr>
      <w:r>
        <w:t>2.1 Problem Statement</w:t>
      </w:r>
    </w:p>
    <w:p w:rsidR="00742A27" w:rsidRDefault="00000000">
      <w:pPr>
        <w:spacing w:after="120"/>
      </w:pPr>
      <w:r>
        <w:t>There is no dedicated platform for small-scale book sellers and users that combines inventory management, order processing, and admin oversight in a single application.</w:t>
      </w:r>
    </w:p>
    <w:p w:rsidR="00742A27" w:rsidRDefault="00000000">
      <w:pPr>
        <w:pStyle w:val="Heading2"/>
      </w:pPr>
      <w:r>
        <w:t>2.2 Empathy Map Canvas</w:t>
      </w:r>
    </w:p>
    <w:p w:rsidR="00742A27" w:rsidRDefault="00000000">
      <w:pPr>
        <w:spacing w:after="120"/>
      </w:pPr>
      <w:r>
        <w:t>Think &amp; Feel: Frustrated by confusing online book interfaces</w:t>
      </w:r>
      <w:r>
        <w:br/>
        <w:t>See: Overloaded listings, untrusted platforms</w:t>
      </w:r>
      <w:r>
        <w:br/>
        <w:t>Say &amp; Do: Want quick navigation and simple checkout</w:t>
      </w:r>
      <w:r>
        <w:br/>
        <w:t>Hear: Friends saying existing platforms are complex</w:t>
      </w:r>
      <w:r>
        <w:br/>
        <w:t>Pain: No seller dashboard, unorganized orders</w:t>
      </w:r>
      <w:r>
        <w:br/>
        <w:t>Gain: Streamlined book operations and better access</w:t>
      </w:r>
    </w:p>
    <w:p w:rsidR="00742A27" w:rsidRDefault="00000000">
      <w:pPr>
        <w:pStyle w:val="Heading2"/>
      </w:pPr>
      <w:r>
        <w:t>2.3 Brainstorming</w:t>
      </w:r>
    </w:p>
    <w:p w:rsidR="00742A27" w:rsidRDefault="00000000">
      <w:pPr>
        <w:spacing w:after="120"/>
      </w:pPr>
      <w:r>
        <w:t>• Role-based dashboard (user, seller, admin)</w:t>
      </w:r>
      <w:r>
        <w:br/>
        <w:t>• Cart and order management</w:t>
      </w:r>
      <w:r>
        <w:br/>
        <w:t>• CRUD for books</w:t>
      </w:r>
      <w:r>
        <w:br/>
        <w:t>• Admin analytics</w:t>
      </w:r>
      <w:r>
        <w:br/>
        <w:t>• Book image support via URL</w:t>
      </w:r>
      <w:r>
        <w:br/>
        <w:t>• Login &amp; register authentication</w:t>
      </w:r>
    </w:p>
    <w:p w:rsidR="00742A27" w:rsidRDefault="00000000">
      <w:pPr>
        <w:pStyle w:val="Heading1"/>
      </w:pPr>
      <w:r>
        <w:lastRenderedPageBreak/>
        <w:t>3. REQUIREMENT ANALYSIS</w:t>
      </w:r>
    </w:p>
    <w:p w:rsidR="00742A27" w:rsidRDefault="00000000">
      <w:pPr>
        <w:pStyle w:val="Heading2"/>
      </w:pPr>
      <w:r>
        <w:t>3.1 Customer Journey map</w:t>
      </w:r>
    </w:p>
    <w:p w:rsidR="00742A27" w:rsidRDefault="00000000">
      <w:pPr>
        <w:spacing w:after="120"/>
      </w:pPr>
      <w:r>
        <w:t>1. User: Register → Browse books → Add to cart → Place order → View order</w:t>
      </w:r>
      <w:r>
        <w:br/>
        <w:t>2. Seller: Login → Add books → View own products → Edit/Delete</w:t>
      </w:r>
      <w:r>
        <w:br/>
        <w:t>3. Admin: View users/orders/books → Update order status → Delete users/books</w:t>
      </w:r>
    </w:p>
    <w:p w:rsidR="00742A27" w:rsidRDefault="00000000">
      <w:pPr>
        <w:pStyle w:val="Heading2"/>
      </w:pPr>
      <w:r>
        <w:t>3.2 Solution Requirement</w:t>
      </w:r>
    </w:p>
    <w:p w:rsidR="00742A27" w:rsidRDefault="00000000">
      <w:pPr>
        <w:spacing w:after="120"/>
      </w:pPr>
      <w:r>
        <w:t>• Functional roles (user, seller, admin)</w:t>
      </w:r>
      <w:r>
        <w:br/>
        <w:t>• Auth token-based routing</w:t>
      </w:r>
      <w:r>
        <w:br/>
        <w:t>• MongoDB for persistent storage</w:t>
      </w:r>
      <w:r>
        <w:br/>
        <w:t>• Protected API routes</w:t>
      </w:r>
    </w:p>
    <w:p w:rsidR="00742A27" w:rsidRDefault="00000000">
      <w:pPr>
        <w:pStyle w:val="Heading2"/>
      </w:pPr>
      <w:r>
        <w:t>3.3 Data Flow Diagram</w:t>
      </w:r>
    </w:p>
    <w:p w:rsidR="00742A27" w:rsidRDefault="00000000">
      <w:pPr>
        <w:spacing w:after="120"/>
      </w:pPr>
      <w:r>
        <w:t>[Frontend] → [React App] → API Calls → [Express Server] → Authentication → MongoDB</w:t>
      </w:r>
    </w:p>
    <w:p w:rsidR="00742A27" w:rsidRDefault="00000000">
      <w:pPr>
        <w:pStyle w:val="Heading2"/>
      </w:pPr>
      <w:r>
        <w:t>3.4 Technology Stack</w:t>
      </w:r>
    </w:p>
    <w:p w:rsidR="00742A27" w:rsidRDefault="00000000">
      <w:pPr>
        <w:spacing w:after="120"/>
      </w:pPr>
      <w:r>
        <w:t>• Frontend: React.js, Axios</w:t>
      </w:r>
      <w:r>
        <w:br/>
        <w:t>• Backend: Node.js, Express.js</w:t>
      </w:r>
      <w:r>
        <w:br/>
        <w:t>• Database: MongoDB (Compass)</w:t>
      </w:r>
      <w:r>
        <w:br/>
        <w:t>• Authentication: JWT</w:t>
      </w:r>
      <w:r>
        <w:br/>
        <w:t>• Charting: Recharts</w:t>
      </w:r>
      <w:r>
        <w:br/>
        <w:t>• UI: Custom CSS</w:t>
      </w:r>
    </w:p>
    <w:p w:rsidR="00742A27" w:rsidRDefault="00000000">
      <w:pPr>
        <w:pStyle w:val="Heading1"/>
      </w:pPr>
      <w:r>
        <w:t>4. PROJECT DESIGN</w:t>
      </w:r>
    </w:p>
    <w:p w:rsidR="00742A27" w:rsidRDefault="00000000">
      <w:pPr>
        <w:pStyle w:val="Heading2"/>
      </w:pPr>
      <w:r>
        <w:t>4.1 Problem Solution Fit</w:t>
      </w:r>
    </w:p>
    <w:p w:rsidR="00742A27" w:rsidRDefault="00000000">
      <w:pPr>
        <w:spacing w:after="120"/>
      </w:pPr>
      <w:r>
        <w:t>The solution bridges the gap between individual sellers and book buyers with admin controls to ensure quality and order tracking.</w:t>
      </w:r>
    </w:p>
    <w:p w:rsidR="00742A27" w:rsidRDefault="00000000">
      <w:pPr>
        <w:pStyle w:val="Heading2"/>
      </w:pPr>
      <w:r>
        <w:t>4.2 Proposed Solution</w:t>
      </w:r>
    </w:p>
    <w:p w:rsidR="00742A27" w:rsidRDefault="00000000">
      <w:pPr>
        <w:spacing w:after="120"/>
      </w:pPr>
      <w:r>
        <w:t>• Central platform to manage books</w:t>
      </w:r>
      <w:r>
        <w:br/>
        <w:t>• Seller-specific book inventory</w:t>
      </w:r>
      <w:r>
        <w:br/>
        <w:t>• Admin dashboard with metrics</w:t>
      </w:r>
      <w:r>
        <w:br/>
        <w:t>• User-friendly cart &amp; order management</w:t>
      </w:r>
    </w:p>
    <w:p w:rsidR="00742A27" w:rsidRDefault="00000000">
      <w:pPr>
        <w:pStyle w:val="Heading2"/>
      </w:pPr>
      <w:r>
        <w:t>4.3 Solution Architecture</w:t>
      </w:r>
    </w:p>
    <w:p w:rsidR="00742A27" w:rsidRDefault="00000000">
      <w:pPr>
        <w:spacing w:after="120"/>
      </w:pPr>
      <w:r>
        <w:t>• Component-based React frontend</w:t>
      </w:r>
      <w:r>
        <w:br/>
        <w:t>• RESTful APIs</w:t>
      </w:r>
      <w:r>
        <w:br/>
        <w:t>• Role-based rendering and routing</w:t>
      </w:r>
      <w:r>
        <w:br/>
        <w:t>• Token-based access control</w:t>
      </w:r>
    </w:p>
    <w:p w:rsidR="00742A27" w:rsidRDefault="00000000">
      <w:pPr>
        <w:pStyle w:val="Heading1"/>
      </w:pPr>
      <w:r>
        <w:lastRenderedPageBreak/>
        <w:t>5. PROJECT PLANNING &amp; SCHEDULING</w:t>
      </w:r>
    </w:p>
    <w:p w:rsidR="00742A27" w:rsidRDefault="00000000">
      <w:pPr>
        <w:pStyle w:val="Heading2"/>
      </w:pPr>
      <w:r>
        <w:t>5.1 Project Planning</w:t>
      </w:r>
    </w:p>
    <w:p w:rsidR="00742A27" w:rsidRDefault="00000000">
      <w:pPr>
        <w:spacing w:after="120"/>
      </w:pPr>
      <w:r>
        <w:t>• Requirements Gathering: 2 days</w:t>
      </w:r>
      <w:r>
        <w:br/>
        <w:t>• UI/UX Design: 3 days</w:t>
      </w:r>
      <w:r>
        <w:br/>
        <w:t>• Backend Development: 4 days</w:t>
      </w:r>
      <w:r>
        <w:br/>
        <w:t>• Frontend Integration: 4 days</w:t>
      </w:r>
      <w:r>
        <w:br/>
        <w:t>• Testing &amp; Debugging: 2 days</w:t>
      </w:r>
      <w:r>
        <w:br/>
        <w:t>• Deployment: 1 day</w:t>
      </w:r>
    </w:p>
    <w:p w:rsidR="00742A27" w:rsidRDefault="00000000">
      <w:pPr>
        <w:pStyle w:val="Heading1"/>
      </w:pPr>
      <w:r>
        <w:t>6. FUNCTIONAL AND PERFORMANCE TESTING</w:t>
      </w:r>
    </w:p>
    <w:p w:rsidR="00742A27" w:rsidRDefault="00000000">
      <w:pPr>
        <w:pStyle w:val="Heading2"/>
      </w:pPr>
      <w:r>
        <w:t>6.1 Performance Testing</w:t>
      </w:r>
    </w:p>
    <w:p w:rsidR="00742A27" w:rsidRDefault="00000000">
      <w:pPr>
        <w:spacing w:after="120"/>
      </w:pPr>
      <w:r>
        <w:t>• Load tested MongoDB queries</w:t>
      </w:r>
      <w:r>
        <w:br/>
        <w:t>• Verified API latency</w:t>
      </w:r>
      <w:r>
        <w:br/>
        <w:t>• Optimized token verification</w:t>
      </w:r>
    </w:p>
    <w:p w:rsidR="00742A27" w:rsidRDefault="00000000">
      <w:pPr>
        <w:pStyle w:val="Heading1"/>
      </w:pPr>
      <w:r>
        <w:t>7. RESULTS</w:t>
      </w:r>
    </w:p>
    <w:p w:rsidR="00742A27" w:rsidRDefault="00000000">
      <w:pPr>
        <w:pStyle w:val="Heading2"/>
      </w:pPr>
      <w:bookmarkStart w:id="0" w:name="_7.1_Output_Screenshots"/>
      <w:bookmarkEnd w:id="0"/>
      <w:r>
        <w:t>7.1 Output Screenshots</w:t>
      </w:r>
    </w:p>
    <w:p w:rsidR="00F96007" w:rsidRDefault="00F96007" w:rsidP="00F96007"/>
    <w:p w:rsidR="00F96007" w:rsidRPr="00F96007" w:rsidRDefault="00F96007" w:rsidP="00F96007">
      <w:hyperlink w:anchor="_7.1_Output_Screenshots" w:history="1">
        <w:r w:rsidRPr="00F96007">
          <w:rPr>
            <w:rStyle w:val="Hyperlink"/>
          </w:rPr>
          <w:t>https://drive.google.com/drive/folders/1nikZEsVk_QoKP-9KqPUXA-AbBjTKJFwp?usp=drive_link</w:t>
        </w:r>
      </w:hyperlink>
    </w:p>
    <w:p w:rsidR="00742A27" w:rsidRDefault="00000000">
      <w:pPr>
        <w:pStyle w:val="Heading1"/>
      </w:pPr>
      <w:r>
        <w:t>8. ADVANTAGES &amp; DISADVANTAGES</w:t>
      </w:r>
    </w:p>
    <w:p w:rsidR="00742A27" w:rsidRDefault="00000000">
      <w:pPr>
        <w:spacing w:after="120"/>
      </w:pPr>
      <w:r>
        <w:rPr>
          <w:rFonts w:ascii="Segoe UI Emoji" w:hAnsi="Segoe UI Emoji" w:cs="Segoe UI Emoji"/>
        </w:rPr>
        <w:t>✅</w:t>
      </w:r>
      <w:r>
        <w:t xml:space="preserve"> Advantages:</w:t>
      </w:r>
      <w:r>
        <w:br/>
        <w:t>• Role-based access</w:t>
      </w:r>
      <w:r>
        <w:br/>
        <w:t>• Modular architecture</w:t>
      </w:r>
      <w:r>
        <w:br/>
        <w:t>• Live feedback and metrics</w:t>
      </w:r>
      <w:r>
        <w:br/>
      </w:r>
      <w:r>
        <w:br/>
        <w:t>❌ Disadvantages:</w:t>
      </w:r>
      <w:r>
        <w:br/>
        <w:t>• No file upload for images</w:t>
      </w:r>
      <w:r>
        <w:br/>
        <w:t>• Basic validation only</w:t>
      </w:r>
      <w:r>
        <w:br/>
        <w:t>• Still in local deployment</w:t>
      </w:r>
    </w:p>
    <w:p w:rsidR="00742A27" w:rsidRDefault="00000000">
      <w:pPr>
        <w:pStyle w:val="Heading1"/>
      </w:pPr>
      <w:r>
        <w:t>9. CONCLUSION</w:t>
      </w:r>
    </w:p>
    <w:p w:rsidR="00742A27" w:rsidRDefault="00000000">
      <w:pPr>
        <w:spacing w:after="120"/>
      </w:pPr>
      <w:r>
        <w:t>BookNest achieves its objective of providing a full-fledged platform for managing book sales with simplicity, role-based features, and extendable structure.</w:t>
      </w:r>
    </w:p>
    <w:p w:rsidR="00742A27" w:rsidRDefault="00000000">
      <w:pPr>
        <w:pStyle w:val="Heading1"/>
      </w:pPr>
      <w:r>
        <w:lastRenderedPageBreak/>
        <w:t>10. FUTURE SCOPE</w:t>
      </w:r>
    </w:p>
    <w:p w:rsidR="00742A27" w:rsidRDefault="00000000">
      <w:pPr>
        <w:spacing w:after="120"/>
      </w:pPr>
      <w:r>
        <w:t>• File/image upload support</w:t>
      </w:r>
      <w:r>
        <w:br/>
        <w:t>• Ratings and reviews</w:t>
      </w:r>
      <w:r>
        <w:br/>
        <w:t>• Notifications</w:t>
      </w:r>
      <w:r>
        <w:br/>
        <w:t>• Responsive mobile layout</w:t>
      </w:r>
      <w:r>
        <w:br/>
        <w:t>• Payment gateway integration</w:t>
      </w:r>
    </w:p>
    <w:p w:rsidR="00742A27" w:rsidRDefault="00000000">
      <w:pPr>
        <w:pStyle w:val="Heading1"/>
      </w:pPr>
      <w:bookmarkStart w:id="1" w:name="_11._APPENDIX"/>
      <w:bookmarkEnd w:id="1"/>
      <w:r>
        <w:t>11. APPENDIX</w:t>
      </w:r>
    </w:p>
    <w:p w:rsidR="00742A27" w:rsidRDefault="00000000">
      <w:pPr>
        <w:spacing w:after="120"/>
      </w:pPr>
      <w:r>
        <w:t xml:space="preserve">• Source Code: </w:t>
      </w:r>
      <w:hyperlink w:anchor="_11._APPENDIX" w:history="1">
        <w:r w:rsidR="0066194D" w:rsidRPr="0066194D">
          <w:rPr>
            <w:rStyle w:val="Hyperlink"/>
          </w:rPr>
          <w:t>https://github.com/Satwikindupuri/BookNest.git</w:t>
        </w:r>
      </w:hyperlink>
      <w:r>
        <w:br/>
        <w:t xml:space="preserve">• Project Demo: </w:t>
      </w:r>
      <w:hyperlink w:anchor="_11._APPENDIX" w:history="1">
        <w:r w:rsidR="00DF267C" w:rsidRPr="00DF267C">
          <w:rPr>
            <w:rStyle w:val="Hyperlink"/>
          </w:rPr>
          <w:t>https://drive.google.com/drive/folders/1nikZEsVk_QoKP-9KqPUXA-AbBjTKJFwp?usp=drive_link</w:t>
        </w:r>
      </w:hyperlink>
    </w:p>
    <w:sectPr w:rsidR="00742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895314">
    <w:abstractNumId w:val="8"/>
  </w:num>
  <w:num w:numId="2" w16cid:durableId="1603416270">
    <w:abstractNumId w:val="6"/>
  </w:num>
  <w:num w:numId="3" w16cid:durableId="807865392">
    <w:abstractNumId w:val="5"/>
  </w:num>
  <w:num w:numId="4" w16cid:durableId="1094594249">
    <w:abstractNumId w:val="4"/>
  </w:num>
  <w:num w:numId="5" w16cid:durableId="1866287193">
    <w:abstractNumId w:val="7"/>
  </w:num>
  <w:num w:numId="6" w16cid:durableId="1854682236">
    <w:abstractNumId w:val="3"/>
  </w:num>
  <w:num w:numId="7" w16cid:durableId="83042257">
    <w:abstractNumId w:val="2"/>
  </w:num>
  <w:num w:numId="8" w16cid:durableId="1834880406">
    <w:abstractNumId w:val="1"/>
  </w:num>
  <w:num w:numId="9" w16cid:durableId="16340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7F"/>
    <w:rsid w:val="00326F90"/>
    <w:rsid w:val="0066194D"/>
    <w:rsid w:val="00742A27"/>
    <w:rsid w:val="00AA1D8D"/>
    <w:rsid w:val="00B47730"/>
    <w:rsid w:val="00CB0664"/>
    <w:rsid w:val="00DF267C"/>
    <w:rsid w:val="00F96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BAB18"/>
  <w14:defaultImageDpi w14:val="300"/>
  <w15:docId w15:val="{37A2BBFA-DA45-41A7-B981-91522A1A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6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SATWIK INDUPURI</cp:lastModifiedBy>
  <cp:revision>2</cp:revision>
  <dcterms:created xsi:type="dcterms:W3CDTF">2013-12-23T23:15:00Z</dcterms:created>
  <dcterms:modified xsi:type="dcterms:W3CDTF">2025-06-26T19:13:00Z</dcterms:modified>
  <cp:category/>
</cp:coreProperties>
</file>